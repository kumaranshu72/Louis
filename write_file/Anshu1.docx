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Second Doc</w:t>
      </w:r>
    </w:p>
    <w:p>
      <w:r>
        <w:t>My doc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
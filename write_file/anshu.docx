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First Doucument</w:t>
      </w:r>
    </w:p>
    <w:p>
      <w:r>
        <w:t>FIrst One</w:t>
      </w:r>
    </w:p>
    <w:p>
      <w:r>
        <w:t>second 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
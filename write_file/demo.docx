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New item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New item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New item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